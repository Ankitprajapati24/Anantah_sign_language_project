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Real-Time Sign Language Translator Hackathon Plan</w:t>
      </w:r>
    </w:p>
    <w:p>
      <w:pPr>
        <w:pStyle w:val="Heading2"/>
      </w:pPr>
      <w:r>
        <w:t>Day 1: Hardware Setup &amp; Data Collection</w:t>
      </w:r>
    </w:p>
    <w:p>
      <w:r>
        <w:br/>
        <w:t>Objectives:</w:t>
        <w:br/>
        <w:t>- Set up the webcam and optimize lighting conditions.</w:t>
        <w:br/>
        <w:t>- Collect a dataset of hand gesture images for model training.</w:t>
        <w:br/>
        <w:br/>
        <w:t>Tasks:</w:t>
        <w:br/>
        <w:t>1. **You (Software Tasks):**</w:t>
        <w:br/>
        <w:t xml:space="preserve">   - **Set Up Webcam Feed:** Write and test OpenCV script to capture webcam feed.</w:t>
        <w:br/>
        <w:t xml:space="preserve">   - **Create Data Collection Script:** Write script to capture images for each gesture and save in labeled folders.</w:t>
        <w:br/>
        <w:t xml:space="preserve">   - **Documentation:** Document process for data collection and directory structure.</w:t>
        <w:br/>
        <w:br/>
        <w:t>2. **Hardware Team Tasks:**</w:t>
        <w:br/>
        <w:t xml:space="preserve">   - **Member 1 (Webcam Setup):** Test and stabilize the webcam.</w:t>
        <w:br/>
        <w:t xml:space="preserve">   - **Member 2 (Lighting Optimization):** Ensure good lighting for accurate gesture capture.</w:t>
        <w:br/>
        <w:t xml:space="preserve">   - **Member 3 (Data Collection):** Capture at least 100-200 images per gesture, ensuring varied hand positions and angles.</w:t>
        <w:br/>
        <w:br/>
        <w:t>Deliverables:</w:t>
        <w:br/>
        <w:t>- Webcam feed working with OpenCV.</w:t>
        <w:br/>
        <w:t>- Captured dataset with labeled images for each gesture.</w:t>
        <w:br/>
        <w:t>- Data collection script with documentation.</w:t>
        <w:br/>
      </w:r>
    </w:p>
    <w:p>
      <w:pPr>
        <w:pStyle w:val="Heading2"/>
      </w:pPr>
      <w:r>
        <w:t>Day 2: Model Development &amp; Real-Time Recognition</w:t>
      </w:r>
    </w:p>
    <w:p>
      <w:r>
        <w:br/>
        <w:t>Objectives:</w:t>
        <w:br/>
        <w:t>- Train a simple machine learning model to recognize gestures.</w:t>
        <w:br/>
        <w:t>- Integrate the trained model with real-time webcam input.</w:t>
        <w:br/>
        <w:br/>
        <w:t>Tasks:</w:t>
        <w:br/>
        <w:t>1. **You (Software Tasks):**</w:t>
        <w:br/>
        <w:t xml:space="preserve">   - **Data Preprocessing:** Resize images to 64x64 pixels, normalize data.</w:t>
        <w:br/>
        <w:t xml:space="preserve">   - **Model Development:** Build and train a CNN model to classify gestures.</w:t>
        <w:br/>
        <w:t xml:space="preserve">   - **Real-Time Gesture Recognition:** Create script to predict gestures from webcam feed in real time.</w:t>
        <w:br/>
        <w:br/>
        <w:t>2. **Hardware Team Tasks:**</w:t>
        <w:br/>
        <w:t xml:space="preserve">   - **Member 1 (Webcam Optimization):** Adjust webcam position to capture gestures clearly.</w:t>
        <w:br/>
        <w:t xml:space="preserve">   - **Member 2 (System Testing):** Test performance with different gestures and lighting conditions.</w:t>
        <w:br/>
        <w:t xml:space="preserve">   - **Member 3 (Hardware Troubleshooting):** Fix any issues with webcam or data capture.</w:t>
        <w:br/>
        <w:br/>
        <w:t>Deliverables:</w:t>
        <w:br/>
        <w:t>- A trained gesture recognition model.</w:t>
        <w:br/>
        <w:t>- Real-time gesture recognition system working with webcam feed.</w:t>
        <w:br/>
      </w:r>
    </w:p>
    <w:p>
      <w:pPr>
        <w:pStyle w:val="Heading2"/>
      </w:pPr>
      <w:r>
        <w:t>Day 3: Text-to-Speech (TTS) &amp; Final Integration</w:t>
      </w:r>
    </w:p>
    <w:p>
      <w:r>
        <w:br/>
        <w:t>Objectives:</w:t>
        <w:br/>
        <w:t>- Convert recognized gestures into speech.</w:t>
        <w:br/>
        <w:t>- Finalize the system for the hackathon demo.</w:t>
        <w:br/>
        <w:br/>
        <w:t>Tasks:</w:t>
        <w:br/>
        <w:t>1. **You (Software Tasks):**</w:t>
        <w:br/>
        <w:t xml:space="preserve">   - **TTS Integration:** Integrate gTTS to convert recognized gestures into spoken text.</w:t>
        <w:br/>
        <w:t xml:space="preserve">   - **Final Testing:** Run the entire system (webcam feed, model, TTS).</w:t>
        <w:br/>
        <w:t xml:space="preserve">   - **Demo Preparation:** Prepare presentation and practice demo for hackathon.</w:t>
        <w:br/>
        <w:br/>
        <w:t>2. **Hardware Team Tasks:**</w:t>
        <w:br/>
        <w:t xml:space="preserve">   - **Member 1 (Audio Setup):** Ensure clear sound output from speakers or headphones.</w:t>
        <w:br/>
        <w:t xml:space="preserve">   - **Member 2 (System Stress Test):** Test the system under various conditions (users, lighting).</w:t>
        <w:br/>
        <w:t xml:space="preserve">   - **Member 3 (Final Presentation Prep):** Set up the hardware for the final demo.</w:t>
        <w:br/>
        <w:br/>
        <w:t>Deliverables:</w:t>
        <w:br/>
        <w:t>- A fully functional real-time sign language translator with TTS output.</w:t>
        <w:br/>
        <w:t>- Final demo presentation prepared.</w:t>
        <w:br/>
      </w:r>
    </w:p>
    <w:p>
      <w:pPr>
        <w:pStyle w:val="Heading2"/>
      </w:pPr>
      <w:r>
        <w:t>Task Allocation Summary</w:t>
      </w:r>
    </w:p>
    <w:p>
      <w:r>
        <w:br/>
        <w:t>| **Team Member**     | **Day 1 Tasks**                               | **Day 2 Tasks**                                | **Day 3 Tasks**                             |</w:t>
        <w:br/>
        <w:t>|---------------------|-----------------------------------------------|------------------------------------------------|--------------------------------------------|</w:t>
        <w:br/>
        <w:t>| **You (Software)**   | Webcam setup, data collection script          | Data preprocessing, model training             | TTS integration, final testing             |</w:t>
        <w:br/>
        <w:t>| **Hardware Member 1**| Webcam setup, data capture                    | Webcam optimization, performance testing       | Audio setup, final troubleshooting          |</w:t>
        <w:br/>
        <w:t>| **Hardware Member 2**| Lighting optimization, data capture          | System performance testing                     | Stress testing, final presentation prep    |</w:t>
        <w:br/>
        <w:t>| **Hardware Member 3**| Data collection, labeling                     | Hardware troubleshooting                       | Demo prep, hardware setup for demo         |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